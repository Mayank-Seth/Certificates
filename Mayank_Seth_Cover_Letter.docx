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D2956" w14:textId="77777777" w:rsidR="006A7251" w:rsidRPr="006A7251" w:rsidRDefault="006A7251" w:rsidP="006A7251">
      <w:pPr>
        <w:rPr>
          <w:sz w:val="28"/>
          <w:lang w:val="en-IN"/>
        </w:rPr>
      </w:pPr>
      <w:r w:rsidRPr="006A7251">
        <w:rPr>
          <w:sz w:val="28"/>
          <w:lang w:val="en-IN"/>
        </w:rPr>
        <w:t>Mayank Seth</w:t>
      </w:r>
      <w:r w:rsidRPr="006A7251">
        <w:rPr>
          <w:sz w:val="28"/>
          <w:lang w:val="en-IN"/>
        </w:rPr>
        <w:br/>
        <w:t>Email: sethmayank296@gmail.com | Phone: 9784642165</w:t>
      </w:r>
    </w:p>
    <w:p w14:paraId="42C7B02B" w14:textId="77777777" w:rsidR="006A7251" w:rsidRPr="006A7251" w:rsidRDefault="006A7251" w:rsidP="006A7251">
      <w:pPr>
        <w:rPr>
          <w:sz w:val="28"/>
          <w:lang w:val="en-IN"/>
        </w:rPr>
      </w:pPr>
      <w:r w:rsidRPr="006A7251">
        <w:rPr>
          <w:sz w:val="28"/>
          <w:lang w:val="en-IN"/>
        </w:rPr>
        <w:t>Dear Hiring Manager,</w:t>
      </w:r>
    </w:p>
    <w:p w14:paraId="01BE38FE" w14:textId="77777777" w:rsidR="006A7251" w:rsidRPr="006A7251" w:rsidRDefault="006A7251" w:rsidP="006A7251">
      <w:pPr>
        <w:rPr>
          <w:sz w:val="28"/>
          <w:lang w:val="en-IN"/>
        </w:rPr>
      </w:pPr>
      <w:r w:rsidRPr="006A7251">
        <w:rPr>
          <w:sz w:val="28"/>
          <w:lang w:val="en-IN"/>
        </w:rPr>
        <w:t>I am writing to express my interest in the Quality Analyst position at your esteemed organization. With 4 years of experience in quality assurance, process improvement, and cross-functional team collaboration, I am confident in my ability to contribute to your company’s pursuit of excellence and customer satisfaction.</w:t>
      </w:r>
    </w:p>
    <w:p w14:paraId="799D13CE" w14:textId="77777777" w:rsidR="006A7251" w:rsidRPr="006A7251" w:rsidRDefault="006A7251" w:rsidP="006A7251">
      <w:pPr>
        <w:rPr>
          <w:sz w:val="28"/>
          <w:lang w:val="en-IN"/>
        </w:rPr>
      </w:pPr>
      <w:r w:rsidRPr="006A7251">
        <w:rPr>
          <w:sz w:val="28"/>
          <w:lang w:val="en-IN"/>
        </w:rPr>
        <w:t>In my current role at Robo MQ, I’ve played a key part in ensuring the reliability and performance of critical applications. My responsibilities include creating and executing test plans, identifying and documenting bugs, and working closely with developers to resolve issues. I’ve helped streamline QA processes to reduce regression defects and improve the overall efficiency of test cycles.</w:t>
      </w:r>
    </w:p>
    <w:p w14:paraId="1A0DB423" w14:textId="77777777" w:rsidR="006A7251" w:rsidRPr="006A7251" w:rsidRDefault="006A7251" w:rsidP="006A7251">
      <w:pPr>
        <w:rPr>
          <w:sz w:val="28"/>
          <w:lang w:val="en-IN"/>
        </w:rPr>
      </w:pPr>
      <w:r w:rsidRPr="006A7251">
        <w:rPr>
          <w:sz w:val="28"/>
          <w:lang w:val="en-IN"/>
        </w:rPr>
        <w:t>I am well-versed in Agile methodologies and actively participate in sprint planning, stand-ups, and retrospectives. My strong communication skills and focus on continuous improvement help maintain a high standard of quality throughout the development lifecycle. I am also proficient in tools such as JIRA, Zephyr, SQL, Jenkins, and GitHub, which support my efforts in managing test coverage and defect tracking.</w:t>
      </w:r>
    </w:p>
    <w:p w14:paraId="1AC4554B" w14:textId="77777777" w:rsidR="006A7251" w:rsidRPr="006A7251" w:rsidRDefault="006A7251" w:rsidP="006A7251">
      <w:pPr>
        <w:rPr>
          <w:sz w:val="28"/>
          <w:lang w:val="en-IN"/>
        </w:rPr>
      </w:pPr>
      <w:r w:rsidRPr="006A7251">
        <w:rPr>
          <w:sz w:val="28"/>
          <w:lang w:val="en-IN"/>
        </w:rPr>
        <w:t>I am passionate about software quality and committed to delivering thorough, user-focused testing solutions. I would welcome the opportunity to bring my skills and experience to your team and contribute to the ongoing success of your projects.</w:t>
      </w:r>
    </w:p>
    <w:p w14:paraId="7908E905" w14:textId="77777777" w:rsidR="006A7251" w:rsidRPr="006A7251" w:rsidRDefault="006A7251" w:rsidP="006A7251">
      <w:pPr>
        <w:rPr>
          <w:sz w:val="28"/>
          <w:lang w:val="en-IN"/>
        </w:rPr>
      </w:pPr>
      <w:r w:rsidRPr="006A7251">
        <w:rPr>
          <w:sz w:val="28"/>
          <w:lang w:val="en-IN"/>
        </w:rPr>
        <w:t>Thank you for considering my application. I look forward to the opportunity to speak with you further.</w:t>
      </w:r>
    </w:p>
    <w:p w14:paraId="65E06FA8" w14:textId="77777777" w:rsidR="006A7251" w:rsidRPr="006A7251" w:rsidRDefault="006A7251" w:rsidP="006A7251">
      <w:pPr>
        <w:rPr>
          <w:sz w:val="28"/>
          <w:lang w:val="en-IN"/>
        </w:rPr>
      </w:pPr>
      <w:r w:rsidRPr="006A7251">
        <w:rPr>
          <w:sz w:val="28"/>
          <w:lang w:val="en-IN"/>
        </w:rPr>
        <w:t>Sincerely,</w:t>
      </w:r>
      <w:r w:rsidRPr="006A7251">
        <w:rPr>
          <w:sz w:val="28"/>
          <w:lang w:val="en-IN"/>
        </w:rPr>
        <w:br/>
        <w:t>Mayank Seth</w:t>
      </w:r>
    </w:p>
    <w:p w14:paraId="099CDDF7" w14:textId="7E494D08" w:rsidR="007F5E14" w:rsidRPr="006A7251" w:rsidRDefault="007F5E14" w:rsidP="006A7251"/>
    <w:sectPr w:rsidR="007F5E14" w:rsidRPr="006A72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3620575">
    <w:abstractNumId w:val="8"/>
  </w:num>
  <w:num w:numId="2" w16cid:durableId="1725135740">
    <w:abstractNumId w:val="6"/>
  </w:num>
  <w:num w:numId="3" w16cid:durableId="232203991">
    <w:abstractNumId w:val="5"/>
  </w:num>
  <w:num w:numId="4" w16cid:durableId="1385594779">
    <w:abstractNumId w:val="4"/>
  </w:num>
  <w:num w:numId="5" w16cid:durableId="1492790161">
    <w:abstractNumId w:val="7"/>
  </w:num>
  <w:num w:numId="6" w16cid:durableId="609819084">
    <w:abstractNumId w:val="3"/>
  </w:num>
  <w:num w:numId="7" w16cid:durableId="178664973">
    <w:abstractNumId w:val="2"/>
  </w:num>
  <w:num w:numId="8" w16cid:durableId="708147351">
    <w:abstractNumId w:val="1"/>
  </w:num>
  <w:num w:numId="9" w16cid:durableId="146322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4CA"/>
    <w:rsid w:val="0029639D"/>
    <w:rsid w:val="00326F90"/>
    <w:rsid w:val="003B73FC"/>
    <w:rsid w:val="006A7251"/>
    <w:rsid w:val="006E70A6"/>
    <w:rsid w:val="007F5E14"/>
    <w:rsid w:val="00AA1D8D"/>
    <w:rsid w:val="00B47730"/>
    <w:rsid w:val="00C06A5A"/>
    <w:rsid w:val="00CB0664"/>
    <w:rsid w:val="00FB1C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957A1E9-AA4E-490E-8458-0C73330B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153561">
      <w:bodyDiv w:val="1"/>
      <w:marLeft w:val="0"/>
      <w:marRight w:val="0"/>
      <w:marTop w:val="0"/>
      <w:marBottom w:val="0"/>
      <w:divBdr>
        <w:top w:val="none" w:sz="0" w:space="0" w:color="auto"/>
        <w:left w:val="none" w:sz="0" w:space="0" w:color="auto"/>
        <w:bottom w:val="none" w:sz="0" w:space="0" w:color="auto"/>
        <w:right w:val="none" w:sz="0" w:space="0" w:color="auto"/>
      </w:divBdr>
    </w:div>
    <w:div w:id="154339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Mayank Seth</cp:lastModifiedBy>
  <cp:revision>8</cp:revision>
  <dcterms:created xsi:type="dcterms:W3CDTF">2013-12-23T23:15:00Z</dcterms:created>
  <dcterms:modified xsi:type="dcterms:W3CDTF">2025-05-23T03:56:00Z</dcterms:modified>
  <cp:category/>
</cp:coreProperties>
</file>